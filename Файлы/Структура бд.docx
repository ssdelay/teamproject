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45B8" w14:textId="77777777" w:rsidR="00CD75DA" w:rsidRPr="00E74F86" w:rsidRDefault="005F2041" w:rsidP="00B130F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0F4">
        <w:rPr>
          <w:rFonts w:ascii="Times New Roman" w:eastAsia="Calibri" w:hAnsi="Times New Roman" w:cs="Times New Roman"/>
          <w:sz w:val="28"/>
          <w:szCs w:val="28"/>
        </w:rPr>
        <w:t>Таблица</w:t>
      </w:r>
      <w:r w:rsidRPr="00E74F86">
        <w:rPr>
          <w:rFonts w:ascii="Times New Roman" w:hAnsi="Times New Roman" w:cs="Times New Roman"/>
          <w:sz w:val="28"/>
          <w:szCs w:val="28"/>
          <w:lang w:val="ru-RU"/>
        </w:rPr>
        <w:t xml:space="preserve"> 1 - Products (Список товаров)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974"/>
        <w:gridCol w:w="2049"/>
        <w:gridCol w:w="1554"/>
        <w:gridCol w:w="1538"/>
        <w:gridCol w:w="1515"/>
      </w:tblGrid>
      <w:tr w:rsidR="00CD75DA" w:rsidRPr="00E74F86" w14:paraId="6ADDD9B6" w14:textId="77777777">
        <w:tc>
          <w:tcPr>
            <w:tcW w:w="1728" w:type="dxa"/>
          </w:tcPr>
          <w:p w14:paraId="3D4B8121" w14:textId="77777777" w:rsidR="00CD75DA" w:rsidRPr="00B130F4" w:rsidRDefault="005F2041" w:rsidP="00B130F4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0F4"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28" w:type="dxa"/>
          </w:tcPr>
          <w:p w14:paraId="14A5AE4D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поля</w:t>
            </w:r>
          </w:p>
        </w:tc>
        <w:tc>
          <w:tcPr>
            <w:tcW w:w="1728" w:type="dxa"/>
          </w:tcPr>
          <w:p w14:paraId="331C753F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728" w:type="dxa"/>
          </w:tcPr>
          <w:p w14:paraId="65CAD15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поля</w:t>
            </w:r>
          </w:p>
        </w:tc>
        <w:tc>
          <w:tcPr>
            <w:tcW w:w="1728" w:type="dxa"/>
          </w:tcPr>
          <w:p w14:paraId="30CE068B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ключа</w:t>
            </w:r>
          </w:p>
        </w:tc>
      </w:tr>
      <w:tr w:rsidR="00CD75DA" w:rsidRPr="00E74F86" w14:paraId="11FEDE8E" w14:textId="77777777">
        <w:tc>
          <w:tcPr>
            <w:tcW w:w="1728" w:type="dxa"/>
          </w:tcPr>
          <w:p w14:paraId="5BF60570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Product_Id</w:t>
            </w:r>
            <w:proofErr w:type="spellEnd"/>
          </w:p>
        </w:tc>
        <w:tc>
          <w:tcPr>
            <w:tcW w:w="1728" w:type="dxa"/>
          </w:tcPr>
          <w:p w14:paraId="083B904D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 товара</w:t>
            </w:r>
          </w:p>
        </w:tc>
        <w:tc>
          <w:tcPr>
            <w:tcW w:w="1728" w:type="dxa"/>
          </w:tcPr>
          <w:p w14:paraId="701BA20D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1728" w:type="dxa"/>
          </w:tcPr>
          <w:p w14:paraId="6F24C2E2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728" w:type="dxa"/>
          </w:tcPr>
          <w:p w14:paraId="7055432C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PK</w:t>
            </w:r>
          </w:p>
        </w:tc>
      </w:tr>
      <w:tr w:rsidR="00CD75DA" w:rsidRPr="00E74F86" w14:paraId="0EAD6E72" w14:textId="77777777">
        <w:tc>
          <w:tcPr>
            <w:tcW w:w="1728" w:type="dxa"/>
          </w:tcPr>
          <w:p w14:paraId="79ACB2E4" w14:textId="638D9531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Product_</w:t>
            </w:r>
            <w:proofErr w:type="spellStart"/>
            <w:r w:rsidR="00E74F86"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1728" w:type="dxa"/>
          </w:tcPr>
          <w:p w14:paraId="7157D5B4" w14:textId="74474A51" w:rsidR="00CD75DA" w:rsidRPr="00E74F86" w:rsidRDefault="00E74F86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Изображение модели</w:t>
            </w:r>
          </w:p>
        </w:tc>
        <w:tc>
          <w:tcPr>
            <w:tcW w:w="1728" w:type="dxa"/>
          </w:tcPr>
          <w:p w14:paraId="51AE446A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728" w:type="dxa"/>
          </w:tcPr>
          <w:p w14:paraId="2583713F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≤50</w:t>
            </w:r>
          </w:p>
        </w:tc>
        <w:tc>
          <w:tcPr>
            <w:tcW w:w="1728" w:type="dxa"/>
          </w:tcPr>
          <w:p w14:paraId="3E9C5674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D75DA" w:rsidRPr="00E74F86" w14:paraId="6A3DC244" w14:textId="77777777">
        <w:tc>
          <w:tcPr>
            <w:tcW w:w="1728" w:type="dxa"/>
          </w:tcPr>
          <w:p w14:paraId="2E72B7C6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Model_Name</w:t>
            </w:r>
            <w:proofErr w:type="spellEnd"/>
          </w:p>
        </w:tc>
        <w:tc>
          <w:tcPr>
            <w:tcW w:w="1728" w:type="dxa"/>
          </w:tcPr>
          <w:p w14:paraId="0200EECA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модели</w:t>
            </w:r>
          </w:p>
        </w:tc>
        <w:tc>
          <w:tcPr>
            <w:tcW w:w="1728" w:type="dxa"/>
          </w:tcPr>
          <w:p w14:paraId="78D57646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728" w:type="dxa"/>
          </w:tcPr>
          <w:p w14:paraId="302752CB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≤255</w:t>
            </w:r>
          </w:p>
        </w:tc>
        <w:tc>
          <w:tcPr>
            <w:tcW w:w="1728" w:type="dxa"/>
          </w:tcPr>
          <w:p w14:paraId="6FA00DC9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D75DA" w:rsidRPr="00E74F86" w14:paraId="3F350E5F" w14:textId="77777777">
        <w:tc>
          <w:tcPr>
            <w:tcW w:w="1728" w:type="dxa"/>
          </w:tcPr>
          <w:p w14:paraId="5E529A6B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Brand</w:t>
            </w:r>
          </w:p>
        </w:tc>
        <w:tc>
          <w:tcPr>
            <w:tcW w:w="1728" w:type="dxa"/>
          </w:tcPr>
          <w:p w14:paraId="21FAF46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Бренд</w:t>
            </w:r>
          </w:p>
        </w:tc>
        <w:tc>
          <w:tcPr>
            <w:tcW w:w="1728" w:type="dxa"/>
          </w:tcPr>
          <w:p w14:paraId="337F0516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728" w:type="dxa"/>
          </w:tcPr>
          <w:p w14:paraId="2AF2E586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≤255</w:t>
            </w:r>
          </w:p>
        </w:tc>
        <w:tc>
          <w:tcPr>
            <w:tcW w:w="1728" w:type="dxa"/>
          </w:tcPr>
          <w:p w14:paraId="435C18ED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D75DA" w:rsidRPr="00E74F86" w14:paraId="10555D16" w14:textId="77777777">
        <w:tc>
          <w:tcPr>
            <w:tcW w:w="1728" w:type="dxa"/>
          </w:tcPr>
          <w:p w14:paraId="717516EB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Price</w:t>
            </w:r>
          </w:p>
        </w:tc>
        <w:tc>
          <w:tcPr>
            <w:tcW w:w="1728" w:type="dxa"/>
          </w:tcPr>
          <w:p w14:paraId="33FD2F5B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1728" w:type="dxa"/>
          </w:tcPr>
          <w:p w14:paraId="130E84D0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decimal</w:t>
            </w:r>
            <w:proofErr w:type="spellEnd"/>
          </w:p>
        </w:tc>
        <w:tc>
          <w:tcPr>
            <w:tcW w:w="1728" w:type="dxa"/>
          </w:tcPr>
          <w:p w14:paraId="2F09CF5E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10,2</w:t>
            </w:r>
          </w:p>
        </w:tc>
        <w:tc>
          <w:tcPr>
            <w:tcW w:w="1728" w:type="dxa"/>
          </w:tcPr>
          <w:p w14:paraId="26651EA5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D75DA" w:rsidRPr="00E74F86" w14:paraId="37FAF19F" w14:textId="77777777">
        <w:tc>
          <w:tcPr>
            <w:tcW w:w="1728" w:type="dxa"/>
          </w:tcPr>
          <w:p w14:paraId="35E0D0DC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Size_Range</w:t>
            </w:r>
            <w:proofErr w:type="spellEnd"/>
          </w:p>
        </w:tc>
        <w:tc>
          <w:tcPr>
            <w:tcW w:w="1728" w:type="dxa"/>
          </w:tcPr>
          <w:p w14:paraId="0CB966C9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Размерный ряд</w:t>
            </w:r>
          </w:p>
        </w:tc>
        <w:tc>
          <w:tcPr>
            <w:tcW w:w="1728" w:type="dxa"/>
          </w:tcPr>
          <w:p w14:paraId="3FA8DED9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728" w:type="dxa"/>
          </w:tcPr>
          <w:p w14:paraId="4C79FCA7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≤50</w:t>
            </w:r>
          </w:p>
        </w:tc>
        <w:tc>
          <w:tcPr>
            <w:tcW w:w="1728" w:type="dxa"/>
          </w:tcPr>
          <w:p w14:paraId="7EDE79FE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D75DA" w:rsidRPr="00E74F86" w14:paraId="3EC3B7EF" w14:textId="77777777">
        <w:tc>
          <w:tcPr>
            <w:tcW w:w="1728" w:type="dxa"/>
          </w:tcPr>
          <w:p w14:paraId="31142D6A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Stock_Quantity</w:t>
            </w:r>
            <w:proofErr w:type="spellEnd"/>
          </w:p>
        </w:tc>
        <w:tc>
          <w:tcPr>
            <w:tcW w:w="1728" w:type="dxa"/>
          </w:tcPr>
          <w:p w14:paraId="6E1F0E60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на складе</w:t>
            </w:r>
          </w:p>
        </w:tc>
        <w:tc>
          <w:tcPr>
            <w:tcW w:w="1728" w:type="dxa"/>
          </w:tcPr>
          <w:p w14:paraId="3877750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1728" w:type="dxa"/>
          </w:tcPr>
          <w:p w14:paraId="59D18CFF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728" w:type="dxa"/>
          </w:tcPr>
          <w:p w14:paraId="571AEB5A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574164D" w14:textId="77777777" w:rsidR="00CD75DA" w:rsidRPr="00E74F86" w:rsidRDefault="005F2041" w:rsidP="00B130F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0F4">
        <w:rPr>
          <w:rFonts w:ascii="Times New Roman" w:eastAsia="Calibri" w:hAnsi="Times New Roman" w:cs="Times New Roman"/>
          <w:sz w:val="28"/>
          <w:szCs w:val="28"/>
        </w:rPr>
        <w:t>Таблица</w:t>
      </w:r>
      <w:r w:rsidRPr="00E74F86">
        <w:rPr>
          <w:rFonts w:ascii="Times New Roman" w:hAnsi="Times New Roman" w:cs="Times New Roman"/>
          <w:sz w:val="28"/>
          <w:szCs w:val="28"/>
          <w:lang w:val="ru-RU"/>
        </w:rPr>
        <w:t xml:space="preserve"> 2 - </w:t>
      </w:r>
      <w:proofErr w:type="spellStart"/>
      <w:r w:rsidRPr="00E74F86">
        <w:rPr>
          <w:rFonts w:ascii="Times New Roman" w:hAnsi="Times New Roman" w:cs="Times New Roman"/>
          <w:sz w:val="28"/>
          <w:szCs w:val="28"/>
          <w:lang w:val="ru-RU"/>
        </w:rPr>
        <w:t>Customers</w:t>
      </w:r>
      <w:proofErr w:type="spellEnd"/>
      <w:r w:rsidRPr="00E74F86">
        <w:rPr>
          <w:rFonts w:ascii="Times New Roman" w:hAnsi="Times New Roman" w:cs="Times New Roman"/>
          <w:sz w:val="28"/>
          <w:szCs w:val="28"/>
          <w:lang w:val="ru-RU"/>
        </w:rPr>
        <w:t xml:space="preserve"> (Список покупателей)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207"/>
        <w:gridCol w:w="2049"/>
        <w:gridCol w:w="1485"/>
        <w:gridCol w:w="1461"/>
        <w:gridCol w:w="1428"/>
      </w:tblGrid>
      <w:tr w:rsidR="00CD75DA" w:rsidRPr="00E74F86" w14:paraId="597580B7" w14:textId="77777777" w:rsidTr="006177BA">
        <w:tc>
          <w:tcPr>
            <w:tcW w:w="2207" w:type="dxa"/>
          </w:tcPr>
          <w:p w14:paraId="018876F2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049" w:type="dxa"/>
          </w:tcPr>
          <w:p w14:paraId="6B47D5D6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поля</w:t>
            </w:r>
          </w:p>
        </w:tc>
        <w:tc>
          <w:tcPr>
            <w:tcW w:w="1485" w:type="dxa"/>
          </w:tcPr>
          <w:p w14:paraId="3DE36E3A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461" w:type="dxa"/>
          </w:tcPr>
          <w:p w14:paraId="59087345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поля</w:t>
            </w:r>
          </w:p>
        </w:tc>
        <w:tc>
          <w:tcPr>
            <w:tcW w:w="1428" w:type="dxa"/>
          </w:tcPr>
          <w:p w14:paraId="343B13DB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ключа</w:t>
            </w:r>
          </w:p>
        </w:tc>
      </w:tr>
      <w:tr w:rsidR="00CD75DA" w:rsidRPr="00E74F86" w14:paraId="4F1E0FC1" w14:textId="77777777" w:rsidTr="006177BA">
        <w:tc>
          <w:tcPr>
            <w:tcW w:w="2207" w:type="dxa"/>
          </w:tcPr>
          <w:p w14:paraId="0BD7C340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Customer_Id</w:t>
            </w:r>
            <w:proofErr w:type="spellEnd"/>
          </w:p>
        </w:tc>
        <w:tc>
          <w:tcPr>
            <w:tcW w:w="2049" w:type="dxa"/>
          </w:tcPr>
          <w:p w14:paraId="6F6A2EC3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 покупателя</w:t>
            </w:r>
          </w:p>
        </w:tc>
        <w:tc>
          <w:tcPr>
            <w:tcW w:w="1485" w:type="dxa"/>
          </w:tcPr>
          <w:p w14:paraId="5790D7BD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1461" w:type="dxa"/>
          </w:tcPr>
          <w:p w14:paraId="6AB152E3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428" w:type="dxa"/>
          </w:tcPr>
          <w:p w14:paraId="2FC5B784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PK</w:t>
            </w:r>
          </w:p>
        </w:tc>
      </w:tr>
      <w:tr w:rsidR="00CD75DA" w:rsidRPr="00E74F86" w14:paraId="6E852D31" w14:textId="77777777" w:rsidTr="006177BA">
        <w:tc>
          <w:tcPr>
            <w:tcW w:w="2207" w:type="dxa"/>
          </w:tcPr>
          <w:p w14:paraId="4F4F3FEC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Login</w:t>
            </w:r>
            <w:proofErr w:type="spellEnd"/>
          </w:p>
        </w:tc>
        <w:tc>
          <w:tcPr>
            <w:tcW w:w="2049" w:type="dxa"/>
          </w:tcPr>
          <w:p w14:paraId="2E540E49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логин покупателя</w:t>
            </w:r>
          </w:p>
        </w:tc>
        <w:tc>
          <w:tcPr>
            <w:tcW w:w="1485" w:type="dxa"/>
          </w:tcPr>
          <w:p w14:paraId="69B4E04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461" w:type="dxa"/>
          </w:tcPr>
          <w:p w14:paraId="5B0D1B39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≤255</w:t>
            </w:r>
          </w:p>
        </w:tc>
        <w:tc>
          <w:tcPr>
            <w:tcW w:w="1428" w:type="dxa"/>
          </w:tcPr>
          <w:p w14:paraId="20DA3738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D75DA" w:rsidRPr="00E74F86" w14:paraId="7F0063DB" w14:textId="77777777" w:rsidTr="006177BA">
        <w:tc>
          <w:tcPr>
            <w:tcW w:w="2207" w:type="dxa"/>
          </w:tcPr>
          <w:p w14:paraId="0623A671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Password</w:t>
            </w:r>
          </w:p>
        </w:tc>
        <w:tc>
          <w:tcPr>
            <w:tcW w:w="2049" w:type="dxa"/>
          </w:tcPr>
          <w:p w14:paraId="20B4F76C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1485" w:type="dxa"/>
          </w:tcPr>
          <w:p w14:paraId="5984B0D1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461" w:type="dxa"/>
          </w:tcPr>
          <w:p w14:paraId="52801FCF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≤255</w:t>
            </w:r>
          </w:p>
        </w:tc>
        <w:tc>
          <w:tcPr>
            <w:tcW w:w="1428" w:type="dxa"/>
          </w:tcPr>
          <w:p w14:paraId="185138E5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D75DA" w:rsidRPr="00E74F86" w14:paraId="7C07C282" w14:textId="77777777" w:rsidTr="006177BA">
        <w:tc>
          <w:tcPr>
            <w:tcW w:w="2207" w:type="dxa"/>
          </w:tcPr>
          <w:p w14:paraId="4D03D161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</w:t>
            </w:r>
          </w:p>
        </w:tc>
        <w:tc>
          <w:tcPr>
            <w:tcW w:w="2049" w:type="dxa"/>
          </w:tcPr>
          <w:p w14:paraId="268443CA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покупателя</w:t>
            </w:r>
          </w:p>
        </w:tc>
        <w:tc>
          <w:tcPr>
            <w:tcW w:w="1485" w:type="dxa"/>
          </w:tcPr>
          <w:p w14:paraId="3B297626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461" w:type="dxa"/>
          </w:tcPr>
          <w:p w14:paraId="40A65A82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≤255</w:t>
            </w:r>
          </w:p>
        </w:tc>
        <w:tc>
          <w:tcPr>
            <w:tcW w:w="1428" w:type="dxa"/>
          </w:tcPr>
          <w:p w14:paraId="48EB0ABD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D75DA" w:rsidRPr="00E74F86" w14:paraId="092AA8A5" w14:textId="77777777" w:rsidTr="006177BA">
        <w:tc>
          <w:tcPr>
            <w:tcW w:w="2207" w:type="dxa"/>
          </w:tcPr>
          <w:p w14:paraId="50BDEADD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Email</w:t>
            </w:r>
            <w:proofErr w:type="spellEnd"/>
          </w:p>
        </w:tc>
        <w:tc>
          <w:tcPr>
            <w:tcW w:w="2049" w:type="dxa"/>
          </w:tcPr>
          <w:p w14:paraId="20E80105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Электронная почта</w:t>
            </w:r>
          </w:p>
        </w:tc>
        <w:tc>
          <w:tcPr>
            <w:tcW w:w="1485" w:type="dxa"/>
          </w:tcPr>
          <w:p w14:paraId="7F7BE365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461" w:type="dxa"/>
          </w:tcPr>
          <w:p w14:paraId="4ECF9DF0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≤255</w:t>
            </w:r>
          </w:p>
        </w:tc>
        <w:tc>
          <w:tcPr>
            <w:tcW w:w="1428" w:type="dxa"/>
          </w:tcPr>
          <w:p w14:paraId="0DEAF0F5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B2D78F7" w14:textId="77777777" w:rsidR="00CD75DA" w:rsidRPr="00E74F86" w:rsidRDefault="005F2041" w:rsidP="00B130F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30F4">
        <w:rPr>
          <w:rFonts w:ascii="Times New Roman" w:eastAsia="Calibri" w:hAnsi="Times New Roman" w:cs="Times New Roman"/>
          <w:sz w:val="28"/>
          <w:szCs w:val="28"/>
        </w:rPr>
        <w:t>Таблица</w:t>
      </w:r>
      <w:proofErr w:type="spellEnd"/>
      <w:r w:rsidRPr="00E74F86">
        <w:rPr>
          <w:rFonts w:ascii="Times New Roman" w:hAnsi="Times New Roman" w:cs="Times New Roman"/>
          <w:sz w:val="28"/>
          <w:szCs w:val="28"/>
          <w:lang w:val="ru-RU"/>
        </w:rPr>
        <w:t xml:space="preserve"> 3 - Sales (Список продаж)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487"/>
        <w:gridCol w:w="2101"/>
        <w:gridCol w:w="1413"/>
        <w:gridCol w:w="1338"/>
        <w:gridCol w:w="1291"/>
      </w:tblGrid>
      <w:tr w:rsidR="00CD75DA" w:rsidRPr="00E74F86" w14:paraId="22CD54A3" w14:textId="77777777">
        <w:tc>
          <w:tcPr>
            <w:tcW w:w="1728" w:type="dxa"/>
          </w:tcPr>
          <w:p w14:paraId="3A865B92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1728" w:type="dxa"/>
          </w:tcPr>
          <w:p w14:paraId="4F73C096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поля</w:t>
            </w:r>
          </w:p>
        </w:tc>
        <w:tc>
          <w:tcPr>
            <w:tcW w:w="1728" w:type="dxa"/>
          </w:tcPr>
          <w:p w14:paraId="26B01E73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728" w:type="dxa"/>
          </w:tcPr>
          <w:p w14:paraId="4D8CE117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поля</w:t>
            </w:r>
          </w:p>
        </w:tc>
        <w:tc>
          <w:tcPr>
            <w:tcW w:w="1728" w:type="dxa"/>
          </w:tcPr>
          <w:p w14:paraId="30A41BDA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ключа</w:t>
            </w:r>
          </w:p>
        </w:tc>
      </w:tr>
      <w:tr w:rsidR="00CD75DA" w:rsidRPr="00E74F86" w14:paraId="137A8E5D" w14:textId="77777777">
        <w:tc>
          <w:tcPr>
            <w:tcW w:w="1728" w:type="dxa"/>
          </w:tcPr>
          <w:p w14:paraId="3A34ADE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Sale_Id</w:t>
            </w:r>
            <w:proofErr w:type="spellEnd"/>
          </w:p>
        </w:tc>
        <w:tc>
          <w:tcPr>
            <w:tcW w:w="1728" w:type="dxa"/>
          </w:tcPr>
          <w:p w14:paraId="12007C12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 продажи</w:t>
            </w:r>
          </w:p>
        </w:tc>
        <w:tc>
          <w:tcPr>
            <w:tcW w:w="1728" w:type="dxa"/>
          </w:tcPr>
          <w:p w14:paraId="37A46966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1728" w:type="dxa"/>
          </w:tcPr>
          <w:p w14:paraId="396C4400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728" w:type="dxa"/>
          </w:tcPr>
          <w:p w14:paraId="0979749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PK</w:t>
            </w:r>
          </w:p>
        </w:tc>
      </w:tr>
      <w:tr w:rsidR="00CD75DA" w:rsidRPr="00E74F86" w14:paraId="2E8B85F5" w14:textId="77777777">
        <w:tc>
          <w:tcPr>
            <w:tcW w:w="1728" w:type="dxa"/>
          </w:tcPr>
          <w:p w14:paraId="5FB44087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1728" w:type="dxa"/>
          </w:tcPr>
          <w:p w14:paraId="211C647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и время покупки</w:t>
            </w:r>
          </w:p>
        </w:tc>
        <w:tc>
          <w:tcPr>
            <w:tcW w:w="1728" w:type="dxa"/>
          </w:tcPr>
          <w:p w14:paraId="594718DF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datetime</w:t>
            </w:r>
            <w:proofErr w:type="spellEnd"/>
          </w:p>
        </w:tc>
        <w:tc>
          <w:tcPr>
            <w:tcW w:w="1728" w:type="dxa"/>
          </w:tcPr>
          <w:p w14:paraId="17921594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28" w:type="dxa"/>
          </w:tcPr>
          <w:p w14:paraId="5A529E30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D75DA" w:rsidRPr="00E74F86" w14:paraId="23BFD2AF" w14:textId="77777777">
        <w:tc>
          <w:tcPr>
            <w:tcW w:w="1728" w:type="dxa"/>
          </w:tcPr>
          <w:p w14:paraId="399EDEC6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Total_Amount</w:t>
            </w:r>
            <w:proofErr w:type="spellEnd"/>
          </w:p>
        </w:tc>
        <w:tc>
          <w:tcPr>
            <w:tcW w:w="1728" w:type="dxa"/>
          </w:tcPr>
          <w:p w14:paraId="1ED51272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 продажи</w:t>
            </w:r>
          </w:p>
        </w:tc>
        <w:tc>
          <w:tcPr>
            <w:tcW w:w="1728" w:type="dxa"/>
          </w:tcPr>
          <w:p w14:paraId="6F3161F3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decimal</w:t>
            </w:r>
            <w:proofErr w:type="spellEnd"/>
          </w:p>
        </w:tc>
        <w:tc>
          <w:tcPr>
            <w:tcW w:w="1728" w:type="dxa"/>
          </w:tcPr>
          <w:p w14:paraId="54878C81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10,2</w:t>
            </w:r>
          </w:p>
        </w:tc>
        <w:tc>
          <w:tcPr>
            <w:tcW w:w="1728" w:type="dxa"/>
          </w:tcPr>
          <w:p w14:paraId="6F2619FC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D75DA" w:rsidRPr="00E74F86" w14:paraId="44A6EC4C" w14:textId="77777777">
        <w:tc>
          <w:tcPr>
            <w:tcW w:w="1728" w:type="dxa"/>
          </w:tcPr>
          <w:p w14:paraId="11023A0D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Customer_Id</w:t>
            </w:r>
            <w:proofErr w:type="spellEnd"/>
          </w:p>
        </w:tc>
        <w:tc>
          <w:tcPr>
            <w:tcW w:w="1728" w:type="dxa"/>
          </w:tcPr>
          <w:p w14:paraId="1D79BA39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покупателя</w:t>
            </w:r>
          </w:p>
        </w:tc>
        <w:tc>
          <w:tcPr>
            <w:tcW w:w="1728" w:type="dxa"/>
          </w:tcPr>
          <w:p w14:paraId="61E9EAB5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1728" w:type="dxa"/>
          </w:tcPr>
          <w:p w14:paraId="65DDFEF6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728" w:type="dxa"/>
          </w:tcPr>
          <w:p w14:paraId="108B2213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FK</w:t>
            </w:r>
          </w:p>
        </w:tc>
      </w:tr>
      <w:tr w:rsidR="00CD75DA" w:rsidRPr="00E74F86" w14:paraId="731AA3FE" w14:textId="77777777">
        <w:tc>
          <w:tcPr>
            <w:tcW w:w="1728" w:type="dxa"/>
          </w:tcPr>
          <w:p w14:paraId="52C3FEB1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Purchased_Products</w:t>
            </w:r>
            <w:proofErr w:type="spellEnd"/>
          </w:p>
        </w:tc>
        <w:tc>
          <w:tcPr>
            <w:tcW w:w="1728" w:type="dxa"/>
          </w:tcPr>
          <w:p w14:paraId="440EB965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Перечень купленных товаров</w:t>
            </w:r>
          </w:p>
        </w:tc>
        <w:tc>
          <w:tcPr>
            <w:tcW w:w="1728" w:type="dxa"/>
          </w:tcPr>
          <w:p w14:paraId="03EB4384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text</w:t>
            </w:r>
            <w:proofErr w:type="spellEnd"/>
          </w:p>
        </w:tc>
        <w:tc>
          <w:tcPr>
            <w:tcW w:w="1728" w:type="dxa"/>
          </w:tcPr>
          <w:p w14:paraId="7389E109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28" w:type="dxa"/>
          </w:tcPr>
          <w:p w14:paraId="0B8B1E6B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0123F28" w14:textId="77777777" w:rsidR="00CD75DA" w:rsidRPr="00E74F86" w:rsidRDefault="005F2041" w:rsidP="00B130F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0F4">
        <w:rPr>
          <w:rFonts w:ascii="Times New Roman" w:eastAsia="Calibri" w:hAnsi="Times New Roman" w:cs="Times New Roman"/>
          <w:sz w:val="28"/>
          <w:szCs w:val="28"/>
        </w:rPr>
        <w:t>Таблица</w:t>
      </w:r>
      <w:r w:rsidRPr="00E74F86">
        <w:rPr>
          <w:rFonts w:ascii="Times New Roman" w:hAnsi="Times New Roman" w:cs="Times New Roman"/>
          <w:sz w:val="28"/>
          <w:szCs w:val="28"/>
          <w:lang w:val="ru-RU"/>
        </w:rPr>
        <w:t xml:space="preserve"> 4 - </w:t>
      </w:r>
      <w:proofErr w:type="spellStart"/>
      <w:r w:rsidRPr="00E74F86">
        <w:rPr>
          <w:rFonts w:ascii="Times New Roman" w:hAnsi="Times New Roman" w:cs="Times New Roman"/>
          <w:sz w:val="28"/>
          <w:szCs w:val="28"/>
          <w:lang w:val="ru-RU"/>
        </w:rPr>
        <w:t>Managers</w:t>
      </w:r>
      <w:proofErr w:type="spellEnd"/>
      <w:r w:rsidRPr="00E74F86">
        <w:rPr>
          <w:rFonts w:ascii="Times New Roman" w:hAnsi="Times New Roman" w:cs="Times New Roman"/>
          <w:sz w:val="28"/>
          <w:szCs w:val="28"/>
          <w:lang w:val="ru-RU"/>
        </w:rPr>
        <w:t xml:space="preserve"> (Список менеджеров)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06"/>
        <w:gridCol w:w="2049"/>
        <w:gridCol w:w="1635"/>
        <w:gridCol w:w="1626"/>
        <w:gridCol w:w="1614"/>
      </w:tblGrid>
      <w:tr w:rsidR="00CD75DA" w:rsidRPr="00E74F86" w14:paraId="6411D203" w14:textId="77777777">
        <w:tc>
          <w:tcPr>
            <w:tcW w:w="1728" w:type="dxa"/>
          </w:tcPr>
          <w:p w14:paraId="370DD359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1728" w:type="dxa"/>
          </w:tcPr>
          <w:p w14:paraId="2871D3CD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поля</w:t>
            </w:r>
          </w:p>
        </w:tc>
        <w:tc>
          <w:tcPr>
            <w:tcW w:w="1728" w:type="dxa"/>
          </w:tcPr>
          <w:p w14:paraId="31D72A7A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728" w:type="dxa"/>
          </w:tcPr>
          <w:p w14:paraId="26855D5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поля</w:t>
            </w:r>
          </w:p>
        </w:tc>
        <w:tc>
          <w:tcPr>
            <w:tcW w:w="1728" w:type="dxa"/>
          </w:tcPr>
          <w:p w14:paraId="655AB655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ключа</w:t>
            </w:r>
          </w:p>
        </w:tc>
      </w:tr>
      <w:tr w:rsidR="00CD75DA" w:rsidRPr="00E74F86" w14:paraId="54ACAA9B" w14:textId="77777777">
        <w:tc>
          <w:tcPr>
            <w:tcW w:w="1728" w:type="dxa"/>
          </w:tcPr>
          <w:p w14:paraId="1AB2B5F4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Manager_Id</w:t>
            </w:r>
            <w:proofErr w:type="spellEnd"/>
          </w:p>
        </w:tc>
        <w:tc>
          <w:tcPr>
            <w:tcW w:w="1728" w:type="dxa"/>
          </w:tcPr>
          <w:p w14:paraId="54FB0497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 менеджера</w:t>
            </w:r>
          </w:p>
        </w:tc>
        <w:tc>
          <w:tcPr>
            <w:tcW w:w="1728" w:type="dxa"/>
          </w:tcPr>
          <w:p w14:paraId="3CEC027A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1728" w:type="dxa"/>
          </w:tcPr>
          <w:p w14:paraId="4527D232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728" w:type="dxa"/>
          </w:tcPr>
          <w:p w14:paraId="23B793C5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PK</w:t>
            </w:r>
          </w:p>
        </w:tc>
      </w:tr>
      <w:tr w:rsidR="00CD75DA" w:rsidRPr="00E74F86" w14:paraId="6D750F94" w14:textId="77777777">
        <w:tc>
          <w:tcPr>
            <w:tcW w:w="1728" w:type="dxa"/>
          </w:tcPr>
          <w:p w14:paraId="7F19E56E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Login</w:t>
            </w:r>
            <w:proofErr w:type="spellEnd"/>
          </w:p>
        </w:tc>
        <w:tc>
          <w:tcPr>
            <w:tcW w:w="1728" w:type="dxa"/>
          </w:tcPr>
          <w:p w14:paraId="1F83A719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логин менеджера</w:t>
            </w:r>
          </w:p>
        </w:tc>
        <w:tc>
          <w:tcPr>
            <w:tcW w:w="1728" w:type="dxa"/>
          </w:tcPr>
          <w:p w14:paraId="18AE208F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728" w:type="dxa"/>
          </w:tcPr>
          <w:p w14:paraId="6B23C372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≤255</w:t>
            </w:r>
          </w:p>
        </w:tc>
        <w:tc>
          <w:tcPr>
            <w:tcW w:w="1728" w:type="dxa"/>
          </w:tcPr>
          <w:p w14:paraId="560DE0C7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D75DA" w:rsidRPr="00E74F86" w14:paraId="79815EAB" w14:textId="77777777">
        <w:tc>
          <w:tcPr>
            <w:tcW w:w="1728" w:type="dxa"/>
          </w:tcPr>
          <w:p w14:paraId="3EE38013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Password</w:t>
            </w:r>
          </w:p>
        </w:tc>
        <w:tc>
          <w:tcPr>
            <w:tcW w:w="1728" w:type="dxa"/>
          </w:tcPr>
          <w:p w14:paraId="38B5348A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1728" w:type="dxa"/>
          </w:tcPr>
          <w:p w14:paraId="1AAD719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728" w:type="dxa"/>
          </w:tcPr>
          <w:p w14:paraId="0AEB976F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≤255</w:t>
            </w:r>
          </w:p>
        </w:tc>
        <w:tc>
          <w:tcPr>
            <w:tcW w:w="1728" w:type="dxa"/>
          </w:tcPr>
          <w:p w14:paraId="0B1D2E2E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D75DA" w:rsidRPr="00E74F86" w14:paraId="4E4DCBDB" w14:textId="77777777">
        <w:tc>
          <w:tcPr>
            <w:tcW w:w="1728" w:type="dxa"/>
          </w:tcPr>
          <w:p w14:paraId="7319BCA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</w:t>
            </w:r>
          </w:p>
        </w:tc>
        <w:tc>
          <w:tcPr>
            <w:tcW w:w="1728" w:type="dxa"/>
          </w:tcPr>
          <w:p w14:paraId="3D6760A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менеджера</w:t>
            </w:r>
          </w:p>
        </w:tc>
        <w:tc>
          <w:tcPr>
            <w:tcW w:w="1728" w:type="dxa"/>
          </w:tcPr>
          <w:p w14:paraId="41F3EEF6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728" w:type="dxa"/>
          </w:tcPr>
          <w:p w14:paraId="46233CB7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≤255</w:t>
            </w:r>
          </w:p>
        </w:tc>
        <w:tc>
          <w:tcPr>
            <w:tcW w:w="1728" w:type="dxa"/>
          </w:tcPr>
          <w:p w14:paraId="50DD2128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D75DA" w:rsidRPr="00E74F86" w14:paraId="0DD9BAE9" w14:textId="77777777">
        <w:tc>
          <w:tcPr>
            <w:tcW w:w="1728" w:type="dxa"/>
          </w:tcPr>
          <w:p w14:paraId="19925F9C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Role</w:t>
            </w:r>
            <w:proofErr w:type="spellEnd"/>
          </w:p>
        </w:tc>
        <w:tc>
          <w:tcPr>
            <w:tcW w:w="1728" w:type="dxa"/>
          </w:tcPr>
          <w:p w14:paraId="1F6AAF5A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Роль в системе</w:t>
            </w:r>
          </w:p>
        </w:tc>
        <w:tc>
          <w:tcPr>
            <w:tcW w:w="1728" w:type="dxa"/>
          </w:tcPr>
          <w:p w14:paraId="5AD5D4B4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728" w:type="dxa"/>
          </w:tcPr>
          <w:p w14:paraId="584DE265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≤50</w:t>
            </w:r>
          </w:p>
        </w:tc>
        <w:tc>
          <w:tcPr>
            <w:tcW w:w="1728" w:type="dxa"/>
          </w:tcPr>
          <w:p w14:paraId="3EF310D6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4E435F6" w14:textId="77777777" w:rsidR="00CD75DA" w:rsidRPr="00E74F86" w:rsidRDefault="005F2041" w:rsidP="00B130F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0F4">
        <w:rPr>
          <w:rFonts w:ascii="Times New Roman" w:eastAsia="Calibri" w:hAnsi="Times New Roman" w:cs="Times New Roman"/>
          <w:sz w:val="28"/>
          <w:szCs w:val="28"/>
        </w:rPr>
        <w:t>Таблица</w:t>
      </w:r>
      <w:r w:rsidRPr="00E74F86">
        <w:rPr>
          <w:rFonts w:ascii="Times New Roman" w:hAnsi="Times New Roman" w:cs="Times New Roman"/>
          <w:sz w:val="28"/>
          <w:szCs w:val="28"/>
          <w:lang w:val="ru-RU"/>
        </w:rPr>
        <w:t xml:space="preserve"> 5 - </w:t>
      </w:r>
      <w:proofErr w:type="spellStart"/>
      <w:r w:rsidRPr="00E74F86">
        <w:rPr>
          <w:rFonts w:ascii="Times New Roman" w:hAnsi="Times New Roman" w:cs="Times New Roman"/>
          <w:sz w:val="28"/>
          <w:szCs w:val="28"/>
          <w:lang w:val="ru-RU"/>
        </w:rPr>
        <w:t>Admins</w:t>
      </w:r>
      <w:proofErr w:type="spellEnd"/>
      <w:r w:rsidRPr="00E74F86">
        <w:rPr>
          <w:rFonts w:ascii="Times New Roman" w:hAnsi="Times New Roman" w:cs="Times New Roman"/>
          <w:sz w:val="28"/>
          <w:szCs w:val="28"/>
          <w:lang w:val="ru-RU"/>
        </w:rPr>
        <w:t xml:space="preserve"> (Список администраторов)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64"/>
        <w:gridCol w:w="2148"/>
        <w:gridCol w:w="1618"/>
        <w:gridCol w:w="1607"/>
        <w:gridCol w:w="1593"/>
      </w:tblGrid>
      <w:tr w:rsidR="00CD75DA" w:rsidRPr="00E74F86" w14:paraId="34EEDE87" w14:textId="77777777">
        <w:tc>
          <w:tcPr>
            <w:tcW w:w="1728" w:type="dxa"/>
          </w:tcPr>
          <w:p w14:paraId="71F71CD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1728" w:type="dxa"/>
          </w:tcPr>
          <w:p w14:paraId="301A7BB0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поля</w:t>
            </w:r>
          </w:p>
        </w:tc>
        <w:tc>
          <w:tcPr>
            <w:tcW w:w="1728" w:type="dxa"/>
          </w:tcPr>
          <w:p w14:paraId="0307D41A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728" w:type="dxa"/>
          </w:tcPr>
          <w:p w14:paraId="5E608FA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поля</w:t>
            </w:r>
          </w:p>
        </w:tc>
        <w:tc>
          <w:tcPr>
            <w:tcW w:w="1728" w:type="dxa"/>
          </w:tcPr>
          <w:p w14:paraId="3974124D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ключа</w:t>
            </w:r>
          </w:p>
        </w:tc>
      </w:tr>
      <w:tr w:rsidR="00CD75DA" w:rsidRPr="00E74F86" w14:paraId="30E8220D" w14:textId="77777777">
        <w:tc>
          <w:tcPr>
            <w:tcW w:w="1728" w:type="dxa"/>
          </w:tcPr>
          <w:p w14:paraId="4ADBB09E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Admin_Id</w:t>
            </w:r>
            <w:proofErr w:type="spellEnd"/>
          </w:p>
        </w:tc>
        <w:tc>
          <w:tcPr>
            <w:tcW w:w="1728" w:type="dxa"/>
          </w:tcPr>
          <w:p w14:paraId="6913737D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 администратора</w:t>
            </w:r>
          </w:p>
        </w:tc>
        <w:tc>
          <w:tcPr>
            <w:tcW w:w="1728" w:type="dxa"/>
          </w:tcPr>
          <w:p w14:paraId="2A42774D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1728" w:type="dxa"/>
          </w:tcPr>
          <w:p w14:paraId="52E7863C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728" w:type="dxa"/>
          </w:tcPr>
          <w:p w14:paraId="17158DA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PK</w:t>
            </w:r>
          </w:p>
        </w:tc>
      </w:tr>
      <w:tr w:rsidR="00CD75DA" w:rsidRPr="00E74F86" w14:paraId="2EFEB78D" w14:textId="77777777">
        <w:tc>
          <w:tcPr>
            <w:tcW w:w="1728" w:type="dxa"/>
          </w:tcPr>
          <w:p w14:paraId="546F132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Login</w:t>
            </w:r>
            <w:proofErr w:type="spellEnd"/>
          </w:p>
        </w:tc>
        <w:tc>
          <w:tcPr>
            <w:tcW w:w="1728" w:type="dxa"/>
          </w:tcPr>
          <w:p w14:paraId="443EB57B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логин администратора</w:t>
            </w:r>
          </w:p>
        </w:tc>
        <w:tc>
          <w:tcPr>
            <w:tcW w:w="1728" w:type="dxa"/>
          </w:tcPr>
          <w:p w14:paraId="34C50241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728" w:type="dxa"/>
          </w:tcPr>
          <w:p w14:paraId="04F457E6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≤255</w:t>
            </w:r>
          </w:p>
        </w:tc>
        <w:tc>
          <w:tcPr>
            <w:tcW w:w="1728" w:type="dxa"/>
          </w:tcPr>
          <w:p w14:paraId="2CDCD5B1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D75DA" w:rsidRPr="00E74F86" w14:paraId="2E87E217" w14:textId="77777777">
        <w:tc>
          <w:tcPr>
            <w:tcW w:w="1728" w:type="dxa"/>
          </w:tcPr>
          <w:p w14:paraId="7CD4644D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Password</w:t>
            </w:r>
          </w:p>
        </w:tc>
        <w:tc>
          <w:tcPr>
            <w:tcW w:w="1728" w:type="dxa"/>
          </w:tcPr>
          <w:p w14:paraId="7B18D422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1728" w:type="dxa"/>
          </w:tcPr>
          <w:p w14:paraId="028F076E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728" w:type="dxa"/>
          </w:tcPr>
          <w:p w14:paraId="441CA9CD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≤255</w:t>
            </w:r>
          </w:p>
        </w:tc>
        <w:tc>
          <w:tcPr>
            <w:tcW w:w="1728" w:type="dxa"/>
          </w:tcPr>
          <w:p w14:paraId="1AAB0913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D75DA" w:rsidRPr="00E74F86" w14:paraId="5BADAD3C" w14:textId="77777777">
        <w:tc>
          <w:tcPr>
            <w:tcW w:w="1728" w:type="dxa"/>
          </w:tcPr>
          <w:p w14:paraId="2DF94B12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</w:t>
            </w:r>
          </w:p>
        </w:tc>
        <w:tc>
          <w:tcPr>
            <w:tcW w:w="1728" w:type="dxa"/>
          </w:tcPr>
          <w:p w14:paraId="4FC1CCA7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администратора</w:t>
            </w:r>
          </w:p>
        </w:tc>
        <w:tc>
          <w:tcPr>
            <w:tcW w:w="1728" w:type="dxa"/>
          </w:tcPr>
          <w:p w14:paraId="58D4F7B6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728" w:type="dxa"/>
          </w:tcPr>
          <w:p w14:paraId="7D2FE12C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≤255</w:t>
            </w:r>
          </w:p>
        </w:tc>
        <w:tc>
          <w:tcPr>
            <w:tcW w:w="1728" w:type="dxa"/>
          </w:tcPr>
          <w:p w14:paraId="30DE4FF1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D75DA" w:rsidRPr="00E74F86" w14:paraId="11D22589" w14:textId="77777777">
        <w:tc>
          <w:tcPr>
            <w:tcW w:w="1728" w:type="dxa"/>
          </w:tcPr>
          <w:p w14:paraId="30DBCB16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Email</w:t>
            </w:r>
            <w:proofErr w:type="spellEnd"/>
          </w:p>
        </w:tc>
        <w:tc>
          <w:tcPr>
            <w:tcW w:w="1728" w:type="dxa"/>
          </w:tcPr>
          <w:p w14:paraId="7B0AE13B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Электронная почта</w:t>
            </w:r>
          </w:p>
        </w:tc>
        <w:tc>
          <w:tcPr>
            <w:tcW w:w="1728" w:type="dxa"/>
          </w:tcPr>
          <w:p w14:paraId="6B6F9742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728" w:type="dxa"/>
          </w:tcPr>
          <w:p w14:paraId="330A9E83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≤255</w:t>
            </w:r>
          </w:p>
        </w:tc>
        <w:tc>
          <w:tcPr>
            <w:tcW w:w="1728" w:type="dxa"/>
          </w:tcPr>
          <w:p w14:paraId="396FD1D8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9E586CC" w14:textId="77777777" w:rsidR="00E74F86" w:rsidRDefault="00E74F86" w:rsidP="00E74F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48AADD" w14:textId="2321B0DE" w:rsidR="00CD75DA" w:rsidRPr="00E74F86" w:rsidRDefault="00E74F86" w:rsidP="00B130F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5F2041" w:rsidRPr="00B130F4">
        <w:rPr>
          <w:rFonts w:ascii="Times New Roman" w:eastAsia="Calibri" w:hAnsi="Times New Roman" w:cs="Times New Roman"/>
          <w:sz w:val="28"/>
          <w:szCs w:val="28"/>
        </w:rPr>
        <w:lastRenderedPageBreak/>
        <w:t>Таблица</w:t>
      </w:r>
      <w:r w:rsidR="005F2041" w:rsidRPr="00E74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5F2041" w:rsidRPr="00E74F8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5F2041" w:rsidRPr="00E74F86">
        <w:rPr>
          <w:rFonts w:ascii="Times New Roman" w:hAnsi="Times New Roman" w:cs="Times New Roman"/>
          <w:sz w:val="28"/>
          <w:szCs w:val="28"/>
          <w:lang w:val="ru-RU"/>
        </w:rPr>
        <w:t>Categories</w:t>
      </w:r>
      <w:proofErr w:type="spellEnd"/>
      <w:r w:rsidR="005F2041" w:rsidRPr="00E74F86">
        <w:rPr>
          <w:rFonts w:ascii="Times New Roman" w:hAnsi="Times New Roman" w:cs="Times New Roman"/>
          <w:sz w:val="28"/>
          <w:szCs w:val="28"/>
          <w:lang w:val="ru-RU"/>
        </w:rPr>
        <w:t xml:space="preserve"> (Категории товаров)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051"/>
        <w:gridCol w:w="2049"/>
        <w:gridCol w:w="1532"/>
        <w:gridCol w:w="1512"/>
        <w:gridCol w:w="1486"/>
      </w:tblGrid>
      <w:tr w:rsidR="00CD75DA" w:rsidRPr="00E74F86" w14:paraId="2F7D37E6" w14:textId="77777777" w:rsidTr="006177BA">
        <w:tc>
          <w:tcPr>
            <w:tcW w:w="2051" w:type="dxa"/>
          </w:tcPr>
          <w:p w14:paraId="5DCFDBD7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049" w:type="dxa"/>
          </w:tcPr>
          <w:p w14:paraId="0A31B52E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поля</w:t>
            </w:r>
          </w:p>
        </w:tc>
        <w:tc>
          <w:tcPr>
            <w:tcW w:w="1532" w:type="dxa"/>
          </w:tcPr>
          <w:p w14:paraId="300052AB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512" w:type="dxa"/>
          </w:tcPr>
          <w:p w14:paraId="1770435D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поля</w:t>
            </w:r>
          </w:p>
        </w:tc>
        <w:tc>
          <w:tcPr>
            <w:tcW w:w="1486" w:type="dxa"/>
          </w:tcPr>
          <w:p w14:paraId="48D50713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ключа</w:t>
            </w:r>
          </w:p>
        </w:tc>
      </w:tr>
      <w:tr w:rsidR="00CD75DA" w:rsidRPr="00E74F86" w14:paraId="0FE833F5" w14:textId="77777777" w:rsidTr="006177BA">
        <w:tc>
          <w:tcPr>
            <w:tcW w:w="2051" w:type="dxa"/>
          </w:tcPr>
          <w:p w14:paraId="71D63DC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Category_Id</w:t>
            </w:r>
            <w:proofErr w:type="spellEnd"/>
          </w:p>
        </w:tc>
        <w:tc>
          <w:tcPr>
            <w:tcW w:w="2049" w:type="dxa"/>
          </w:tcPr>
          <w:p w14:paraId="430D0995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 категории</w:t>
            </w:r>
          </w:p>
        </w:tc>
        <w:tc>
          <w:tcPr>
            <w:tcW w:w="1532" w:type="dxa"/>
          </w:tcPr>
          <w:p w14:paraId="66357091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1512" w:type="dxa"/>
          </w:tcPr>
          <w:p w14:paraId="2B2C69E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486" w:type="dxa"/>
          </w:tcPr>
          <w:p w14:paraId="61E7AD17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PK</w:t>
            </w:r>
          </w:p>
        </w:tc>
      </w:tr>
      <w:tr w:rsidR="00CD75DA" w:rsidRPr="00E74F86" w14:paraId="39A9288F" w14:textId="77777777" w:rsidTr="006177BA">
        <w:tc>
          <w:tcPr>
            <w:tcW w:w="2051" w:type="dxa"/>
          </w:tcPr>
          <w:p w14:paraId="5A1E075C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Category_Name</w:t>
            </w:r>
            <w:proofErr w:type="spellEnd"/>
          </w:p>
        </w:tc>
        <w:tc>
          <w:tcPr>
            <w:tcW w:w="2049" w:type="dxa"/>
          </w:tcPr>
          <w:p w14:paraId="4D0D2798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категории</w:t>
            </w:r>
          </w:p>
        </w:tc>
        <w:tc>
          <w:tcPr>
            <w:tcW w:w="1532" w:type="dxa"/>
          </w:tcPr>
          <w:p w14:paraId="0CB4BD86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512" w:type="dxa"/>
          </w:tcPr>
          <w:p w14:paraId="0CD78637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≤255</w:t>
            </w:r>
          </w:p>
        </w:tc>
        <w:tc>
          <w:tcPr>
            <w:tcW w:w="1486" w:type="dxa"/>
          </w:tcPr>
          <w:p w14:paraId="434498DD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F339302" w14:textId="1489A629" w:rsidR="00CD75DA" w:rsidRPr="00E74F86" w:rsidRDefault="005F2041" w:rsidP="00B130F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30F4">
        <w:rPr>
          <w:rFonts w:ascii="Times New Roman" w:eastAsia="Calibri" w:hAnsi="Times New Roman" w:cs="Times New Roman"/>
          <w:sz w:val="28"/>
          <w:szCs w:val="28"/>
        </w:rPr>
        <w:t>Таблица</w:t>
      </w:r>
      <w:proofErr w:type="spellEnd"/>
      <w:r w:rsidRPr="00E74F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F86">
        <w:rPr>
          <w:rFonts w:ascii="Times New Roman" w:hAnsi="Times New Roman" w:cs="Times New Roman"/>
          <w:sz w:val="28"/>
          <w:szCs w:val="28"/>
        </w:rPr>
        <w:t>7</w:t>
      </w:r>
      <w:r w:rsidRPr="00E74F86">
        <w:rPr>
          <w:rFonts w:ascii="Times New Roman" w:hAnsi="Times New Roman" w:cs="Times New Roman"/>
          <w:sz w:val="28"/>
          <w:szCs w:val="28"/>
          <w:lang w:val="ru-RU"/>
        </w:rPr>
        <w:t xml:space="preserve"> - Brands (Бренды)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24"/>
        <w:gridCol w:w="2049"/>
        <w:gridCol w:w="1630"/>
        <w:gridCol w:w="1620"/>
        <w:gridCol w:w="1607"/>
      </w:tblGrid>
      <w:tr w:rsidR="00CD75DA" w:rsidRPr="00E74F86" w14:paraId="59178AEF" w14:textId="77777777" w:rsidTr="006177BA">
        <w:tc>
          <w:tcPr>
            <w:tcW w:w="1724" w:type="dxa"/>
          </w:tcPr>
          <w:p w14:paraId="589BA83D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2049" w:type="dxa"/>
          </w:tcPr>
          <w:p w14:paraId="6692174E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поля</w:t>
            </w:r>
          </w:p>
        </w:tc>
        <w:tc>
          <w:tcPr>
            <w:tcW w:w="1630" w:type="dxa"/>
          </w:tcPr>
          <w:p w14:paraId="0D9501CD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620" w:type="dxa"/>
          </w:tcPr>
          <w:p w14:paraId="2872CF9E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поля</w:t>
            </w:r>
          </w:p>
        </w:tc>
        <w:tc>
          <w:tcPr>
            <w:tcW w:w="1607" w:type="dxa"/>
          </w:tcPr>
          <w:p w14:paraId="5793B870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ключа</w:t>
            </w:r>
          </w:p>
        </w:tc>
      </w:tr>
      <w:tr w:rsidR="00CD75DA" w:rsidRPr="00E74F86" w14:paraId="7D01898C" w14:textId="77777777" w:rsidTr="006177BA">
        <w:tc>
          <w:tcPr>
            <w:tcW w:w="1724" w:type="dxa"/>
          </w:tcPr>
          <w:p w14:paraId="7739E264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Brand_Id</w:t>
            </w:r>
            <w:proofErr w:type="spellEnd"/>
          </w:p>
        </w:tc>
        <w:tc>
          <w:tcPr>
            <w:tcW w:w="2049" w:type="dxa"/>
          </w:tcPr>
          <w:p w14:paraId="02AF01EE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 бренда</w:t>
            </w:r>
          </w:p>
        </w:tc>
        <w:tc>
          <w:tcPr>
            <w:tcW w:w="1630" w:type="dxa"/>
          </w:tcPr>
          <w:p w14:paraId="0EE9B4A5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1620" w:type="dxa"/>
          </w:tcPr>
          <w:p w14:paraId="36C3E5BA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607" w:type="dxa"/>
          </w:tcPr>
          <w:p w14:paraId="1450DB80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PK</w:t>
            </w:r>
          </w:p>
        </w:tc>
      </w:tr>
      <w:tr w:rsidR="00CD75DA" w:rsidRPr="00E74F86" w14:paraId="39EE8A5B" w14:textId="77777777" w:rsidTr="006177BA">
        <w:tc>
          <w:tcPr>
            <w:tcW w:w="1724" w:type="dxa"/>
          </w:tcPr>
          <w:p w14:paraId="3F06CE13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Brand_Name</w:t>
            </w:r>
            <w:proofErr w:type="spellEnd"/>
          </w:p>
        </w:tc>
        <w:tc>
          <w:tcPr>
            <w:tcW w:w="2049" w:type="dxa"/>
          </w:tcPr>
          <w:p w14:paraId="031C7F74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бренда</w:t>
            </w:r>
          </w:p>
        </w:tc>
        <w:tc>
          <w:tcPr>
            <w:tcW w:w="1630" w:type="dxa"/>
          </w:tcPr>
          <w:p w14:paraId="775242BB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1620" w:type="dxa"/>
          </w:tcPr>
          <w:p w14:paraId="29D6E59E" w14:textId="77777777" w:rsidR="00CD75DA" w:rsidRPr="00E74F86" w:rsidRDefault="005F2041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4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≤255</w:t>
            </w:r>
          </w:p>
        </w:tc>
        <w:tc>
          <w:tcPr>
            <w:tcW w:w="1607" w:type="dxa"/>
          </w:tcPr>
          <w:p w14:paraId="3433952C" w14:textId="77777777" w:rsidR="00CD75DA" w:rsidRPr="00E74F86" w:rsidRDefault="00CD75DA" w:rsidP="00E74F8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FB2519B" w14:textId="77777777" w:rsidR="005F2041" w:rsidRPr="00E74F86" w:rsidRDefault="005F2041" w:rsidP="00E74F8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F2041" w:rsidRPr="00E74F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39A5"/>
    <w:rsid w:val="005F2041"/>
    <w:rsid w:val="006177BA"/>
    <w:rsid w:val="0073018F"/>
    <w:rsid w:val="00AA1D8D"/>
    <w:rsid w:val="00B130F4"/>
    <w:rsid w:val="00B47730"/>
    <w:rsid w:val="00CB0664"/>
    <w:rsid w:val="00CD75DA"/>
    <w:rsid w:val="00D800C5"/>
    <w:rsid w:val="00E74F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B4EE3"/>
  <w14:defaultImageDpi w14:val="300"/>
  <w15:docId w15:val="{250C2EC6-45A8-44BD-BF23-FAECD73A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Закирзянов Артур</dc:creator>
  <cp:keywords/>
  <dc:description>generated by python-docx</dc:description>
  <cp:lastModifiedBy>Arthur Zakirzjnov</cp:lastModifiedBy>
  <cp:revision>5</cp:revision>
  <dcterms:created xsi:type="dcterms:W3CDTF">2024-10-04T07:12:00Z</dcterms:created>
  <dcterms:modified xsi:type="dcterms:W3CDTF">2024-10-07T09:07:00Z</dcterms:modified>
  <cp:category/>
</cp:coreProperties>
</file>